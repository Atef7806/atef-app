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100C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السيرة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الذاتية</w:t>
      </w:r>
    </w:p>
    <w:p w14:paraId="1F8B772D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البيانات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الشخصية</w:t>
      </w:r>
    </w:p>
    <w:p w14:paraId="4467B285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الاسم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: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محمد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أحمد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عبد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الله</w:t>
      </w:r>
    </w:p>
    <w:p w14:paraId="5938627F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الهاتف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>: 01098765432</w:t>
      </w:r>
    </w:p>
    <w:p w14:paraId="6327753B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البريد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الإلكتروني</w:t>
      </w:r>
      <w:r w:rsidRPr="00856A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 mohamed@example.com</w:t>
      </w:r>
    </w:p>
    <w:p w14:paraId="7BC94321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العنوان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: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الرياض،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السعودية</w:t>
      </w:r>
    </w:p>
    <w:p w14:paraId="73213C00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D07C54F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التعليم</w:t>
      </w:r>
    </w:p>
    <w:p w14:paraId="0E29448A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بكالوريوس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إدارة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الأعمال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-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جامعة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الملك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سعود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- 2017</w:t>
      </w:r>
    </w:p>
    <w:p w14:paraId="603717A1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C926FDA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الخبرات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العملية</w:t>
      </w:r>
    </w:p>
    <w:p w14:paraId="58D9DB68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محلل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مالي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في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شركة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استثمار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كبرى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(2018 -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الآن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>)</w:t>
      </w:r>
    </w:p>
    <w:p w14:paraId="38C2FD1F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إعداد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التقارير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المالية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باستخدام</w:t>
      </w:r>
      <w:r w:rsidRPr="00856A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Excel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المتقدم</w:t>
      </w:r>
      <w:r w:rsidRPr="00856A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2B756E06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تحليل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البيانات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المالية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وتقديم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التوصيات</w:t>
      </w:r>
      <w:r w:rsidRPr="00856A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30A94E6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إعداد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خطط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مالية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استراتيجية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طويلة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المدى</w:t>
      </w:r>
      <w:r w:rsidRPr="00856A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7FF28A6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2C75420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المهارات</w:t>
      </w:r>
    </w:p>
    <w:p w14:paraId="63F33813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Financial Analysis, Excel, Financial Planning, Budgeting, Forecasting</w:t>
      </w:r>
    </w:p>
    <w:p w14:paraId="04BB12D6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7CE5EBB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اللغات</w:t>
      </w:r>
    </w:p>
    <w:p w14:paraId="6314EE3E" w14:textId="77777777" w:rsidR="00856A76" w:rsidRPr="00856A76" w:rsidRDefault="00856A76" w:rsidP="00856A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العربية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(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اللغة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الأم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>)</w:t>
      </w:r>
    </w:p>
    <w:p w14:paraId="25EBC88D" w14:textId="3504B736" w:rsidR="002E437E" w:rsidRPr="00856A76" w:rsidRDefault="00856A76" w:rsidP="00856A76"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الإنجليزية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(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جيد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 xml:space="preserve"> </w:t>
      </w:r>
      <w:r w:rsidRPr="00856A76">
        <w:rPr>
          <w:rFonts w:asciiTheme="majorHAnsi" w:eastAsiaTheme="majorEastAsia" w:hAnsiTheme="majorHAnsi" w:cs="Times New Roman" w:hint="cs"/>
          <w:b/>
          <w:bCs/>
          <w:color w:val="365F91" w:themeColor="accent1" w:themeShade="BF"/>
          <w:sz w:val="28"/>
          <w:szCs w:val="28"/>
          <w:rtl/>
        </w:rPr>
        <w:t>جداً</w:t>
      </w:r>
      <w:r w:rsidRPr="00856A76"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8"/>
          <w:rtl/>
        </w:rPr>
        <w:t>)</w:t>
      </w:r>
    </w:p>
    <w:sectPr w:rsidR="002E437E" w:rsidRPr="00856A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37E"/>
    <w:rsid w:val="00326F90"/>
    <w:rsid w:val="00856A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C241E3"/>
  <w14:defaultImageDpi w14:val="300"/>
  <w15:docId w15:val="{FD91106E-DA89-47D0-8B96-05A8D271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عاطف السيد شفيق عبدالغني  الفرقة الرابعة</cp:lastModifiedBy>
  <cp:revision>2</cp:revision>
  <dcterms:created xsi:type="dcterms:W3CDTF">2013-12-23T23:15:00Z</dcterms:created>
  <dcterms:modified xsi:type="dcterms:W3CDTF">2025-04-28T22:42:00Z</dcterms:modified>
  <cp:category/>
</cp:coreProperties>
</file>